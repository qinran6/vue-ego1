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4EE111">
      <w:pPr>
        <w:jc w:val="center"/>
        <w:rPr>
          <w:rFonts w:hint="eastAsia"/>
        </w:rPr>
      </w:pPr>
      <w:r>
        <w:rPr>
          <w:rStyle w:val="12"/>
          <w:rFonts w:hint="eastAsia"/>
          <w:lang w:val="en-US" w:eastAsia="zh-CN"/>
        </w:rPr>
        <w:t>商城</w:t>
      </w:r>
      <w:r>
        <w:rPr>
          <w:rStyle w:val="12"/>
          <w:rFonts w:hint="eastAsia"/>
        </w:rPr>
        <w:t>后台管理系统项目计划书</w:t>
      </w:r>
    </w:p>
    <w:p w14:paraId="4542CBDA">
      <w:pPr>
        <w:rPr>
          <w:rFonts w:hint="eastAsia" w:ascii="宋体" w:hAnsi="宋体" w:eastAsia="宋体" w:cs="宋体"/>
          <w:sz w:val="24"/>
          <w:szCs w:val="24"/>
        </w:rPr>
      </w:pPr>
    </w:p>
    <w:p w14:paraId="41B09CAE">
      <w:pPr>
        <w:pStyle w:val="3"/>
        <w:bidi w:val="0"/>
        <w:rPr>
          <w:rFonts w:hint="eastAsia"/>
        </w:rPr>
      </w:pPr>
      <w:r>
        <w:rPr>
          <w:rFonts w:hint="eastAsia"/>
        </w:rPr>
        <w:t>一、项目概述</w:t>
      </w:r>
    </w:p>
    <w:p w14:paraId="65C3C765">
      <w:pPr>
        <w:pStyle w:val="4"/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1.1 </w:t>
      </w:r>
      <w:r>
        <w:rPr>
          <w:rFonts w:hint="eastAsia"/>
          <w:lang w:eastAsia="zh-CN"/>
        </w:rPr>
        <w:t>项目名称</w:t>
      </w:r>
    </w:p>
    <w:p w14:paraId="6C962517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商城后台管理系统。</w:t>
      </w:r>
    </w:p>
    <w:p w14:paraId="3D5E61E7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04D5EDCF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项目背景</w:t>
      </w:r>
    </w:p>
    <w:p w14:paraId="7FB7208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开发一个功能完善的后台管理系统，用于管理电商平台的商品、用户、订单等核心业务数据，提升运营效率和管理能力。</w:t>
      </w:r>
    </w:p>
    <w:p w14:paraId="45B7F56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2E4A9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GitHub地址</w:t>
      </w:r>
    </w:p>
    <w:p w14:paraId="713A9A2A">
      <w:pPr>
        <w:bidi w:val="0"/>
        <w:rPr>
          <w:lang w:val="en-US" w:eastAsia="zh-CN"/>
        </w:rPr>
      </w:pPr>
      <w:r>
        <w:rPr>
          <w:rStyle w:val="11"/>
          <w:color w:val="auto"/>
        </w:rPr>
        <w:fldChar w:fldCharType="begin"/>
      </w:r>
      <w:r>
        <w:rPr>
          <w:rStyle w:val="11"/>
          <w:color w:val="auto"/>
        </w:rPr>
        <w:instrText xml:space="preserve">HYPERLINK https://github.com/qinran6/vue-ego1.git normalLink \tdkey dcjnv0 \tdfe -10 \tdfn https%3A//github.com/qinran6/vue-ego1.git \tdfu https://github.com/qinran6/vue-ego1.git \tdlt inline </w:instrText>
      </w:r>
      <w:r>
        <w:rPr>
          <w:rStyle w:val="11"/>
          <w:color w:val="auto"/>
        </w:rPr>
        <w:fldChar w:fldCharType="separate"/>
      </w:r>
      <w:r>
        <w:rPr>
          <w:rStyle w:val="11"/>
          <w:color w:val="auto"/>
        </w:rPr>
        <w:t>https://github.com/qinran6/vue-ego1.git</w:t>
      </w:r>
      <w:r>
        <w:rPr>
          <w:rStyle w:val="11"/>
          <w:color w:val="auto"/>
        </w:rPr>
        <w:fldChar w:fldCharType="end"/>
      </w:r>
    </w:p>
    <w:p w14:paraId="53609A0D">
      <w:pPr>
        <w:bidi w:val="0"/>
        <w:rPr>
          <w:lang w:val="en-US" w:eastAsia="zh-CN"/>
        </w:rPr>
      </w:pPr>
    </w:p>
    <w:p w14:paraId="3BCEE19C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项目需求分析</w:t>
      </w:r>
    </w:p>
    <w:p w14:paraId="72188B3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2.1功能需求分析</w:t>
      </w:r>
    </w:p>
    <w:p w14:paraId="7679265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1.实现商品全生命周期管理</w:t>
      </w:r>
    </w:p>
    <w:p w14:paraId="384C628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提供完善的用户权限控制系统</w:t>
      </w:r>
    </w:p>
    <w:p w14:paraId="413A900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构建可视化的订单数据分析平台</w:t>
      </w:r>
    </w:p>
    <w:p w14:paraId="4AB0EF1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sz w:val="24"/>
          <w:szCs w:val="24"/>
        </w:rPr>
        <w:t>打造响应式管理界面，支持多端访问</w:t>
      </w:r>
    </w:p>
    <w:p w14:paraId="7C5C1A57">
      <w:pPr>
        <w:rPr>
          <w:rFonts w:hint="eastAsia" w:ascii="宋体" w:hAnsi="宋体" w:eastAsia="宋体" w:cs="宋体"/>
          <w:sz w:val="24"/>
          <w:szCs w:val="24"/>
        </w:rPr>
      </w:pPr>
    </w:p>
    <w:p w14:paraId="36A3C94A"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2.2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非功能需求分析</w:t>
      </w:r>
    </w:p>
    <w:p w14:paraId="687E41AA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1.安全性分析：用户密码存储需SM3加密+盐值</w:t>
      </w:r>
    </w:p>
    <w:p w14:paraId="18FF62AE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2.兼容性分析：支持Chrome/Firefox/Edge最新三个版本，跨浏览器测试通过率100%</w:t>
      </w:r>
    </w:p>
    <w:p w14:paraId="7409E0C4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3.可维护性分析：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关键模块代码注释率≥30%</w:t>
      </w:r>
    </w:p>
    <w:p w14:paraId="20F5A095"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 w14:paraId="74DF98AC">
      <w:pPr>
        <w:pStyle w:val="3"/>
        <w:numPr>
          <w:ilvl w:val="0"/>
          <w:numId w:val="2"/>
        </w:numPr>
        <w:pBdr>
          <w:bottom w:val="none" w:color="auto" w:sz="0" w:space="0"/>
        </w:pBdr>
        <w:bidi w:val="0"/>
        <w:rPr>
          <w:rFonts w:hint="eastAsia"/>
        </w:rPr>
      </w:pPr>
      <w:r>
        <w:rPr>
          <w:rFonts w:hint="eastAsia"/>
        </w:rPr>
        <w:t>功能模块规划</w:t>
      </w:r>
    </w:p>
    <w:p w14:paraId="441EC7AE">
      <w:pPr>
        <w:pStyle w:val="4"/>
        <w:bidi w:val="0"/>
        <w:rPr>
          <w:rFonts w:hint="eastAsia"/>
        </w:rPr>
      </w:pPr>
      <w:r>
        <w:rPr>
          <w:rFonts w:hint="eastAsia"/>
        </w:rPr>
        <w:t>3.1 核心功能模块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5493"/>
      </w:tblGrid>
      <w:tr w14:paraId="3F75F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2086" w:type="dxa"/>
          </w:tcPr>
          <w:p w14:paraId="0A11EECA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模块名称</w:t>
            </w:r>
          </w:p>
        </w:tc>
        <w:tc>
          <w:tcPr>
            <w:tcW w:w="5493" w:type="dxa"/>
          </w:tcPr>
          <w:p w14:paraId="1168F189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功能要点</w:t>
            </w:r>
          </w:p>
        </w:tc>
      </w:tr>
      <w:tr w14:paraId="6159E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2086" w:type="dxa"/>
          </w:tcPr>
          <w:p w14:paraId="603E0997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.登录认证</w:t>
            </w:r>
          </w:p>
        </w:tc>
        <w:tc>
          <w:tcPr>
            <w:tcW w:w="5493" w:type="dxa"/>
          </w:tcPr>
          <w:p w14:paraId="7D99223E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JWT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认证、动态路由生成、权限验证</w:t>
            </w:r>
          </w:p>
        </w:tc>
      </w:tr>
      <w:tr w14:paraId="0C4A3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086" w:type="dxa"/>
          </w:tcPr>
          <w:p w14:paraId="6386E490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2.商品管理</w:t>
            </w:r>
          </w:p>
        </w:tc>
        <w:tc>
          <w:tcPr>
            <w:tcW w:w="5493" w:type="dxa"/>
          </w:tcPr>
          <w:p w14:paraId="5D99B429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商品CRUD、批量操作、分类管理、商品搜索/筛选</w:t>
            </w:r>
          </w:p>
        </w:tc>
      </w:tr>
      <w:tr w14:paraId="69E5C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2086" w:type="dxa"/>
          </w:tcPr>
          <w:p w14:paraId="6842CECB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订单管理</w:t>
            </w:r>
          </w:p>
        </w:tc>
        <w:tc>
          <w:tcPr>
            <w:tcW w:w="5493" w:type="dxa"/>
          </w:tcPr>
          <w:p w14:paraId="30B1A833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订单查询、状态跟踪、物流管理、退款处理</w:t>
            </w:r>
          </w:p>
        </w:tc>
      </w:tr>
      <w:tr w14:paraId="61B20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2086" w:type="dxa"/>
          </w:tcPr>
          <w:p w14:paraId="2402DAC5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4.数据统计</w:t>
            </w:r>
          </w:p>
        </w:tc>
        <w:tc>
          <w:tcPr>
            <w:tcW w:w="5493" w:type="dxa"/>
          </w:tcPr>
          <w:p w14:paraId="7D38782E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销售数据可视化、用户行为分析、商品热度统计</w:t>
            </w:r>
          </w:p>
        </w:tc>
      </w:tr>
      <w:tr w14:paraId="70350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2086" w:type="dxa"/>
          </w:tcPr>
          <w:p w14:paraId="7F8DB392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5.系统设置</w:t>
            </w:r>
          </w:p>
        </w:tc>
        <w:tc>
          <w:tcPr>
            <w:tcW w:w="5493" w:type="dxa"/>
          </w:tcPr>
          <w:p w14:paraId="6491ABA0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菜单配置、权限管理、系统参数设置</w:t>
            </w:r>
          </w:p>
        </w:tc>
      </w:tr>
    </w:tbl>
    <w:p w14:paraId="180F32D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</w:t>
      </w:r>
    </w:p>
    <w:p w14:paraId="7FD3AE03">
      <w:pPr>
        <w:pStyle w:val="4"/>
        <w:bidi w:val="0"/>
        <w:rPr>
          <w:rFonts w:hint="eastAsia"/>
        </w:rPr>
      </w:pPr>
      <w:r>
        <w:rPr>
          <w:rFonts w:hint="eastAsia"/>
        </w:rPr>
        <w:t>3.2 详细功能分解</w:t>
      </w:r>
    </w:p>
    <w:p w14:paraId="3DAA11B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商品管理模块</w:t>
      </w:r>
    </w:p>
    <w:p w14:paraId="7C759D6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商品列表</w:t>
      </w:r>
    </w:p>
    <w:p w14:paraId="2C18B7F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分页展示</w:t>
      </w:r>
    </w:p>
    <w:p w14:paraId="08A6F00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多条件筛选</w:t>
      </w:r>
    </w:p>
    <w:p w14:paraId="66415FA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批量上下架</w:t>
      </w:r>
    </w:p>
    <w:p w14:paraId="728818A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商品编辑</w:t>
      </w:r>
    </w:p>
    <w:p w14:paraId="5AABA56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基础信息表单</w:t>
      </w:r>
    </w:p>
    <w:p w14:paraId="2AB3F43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富文本详情编辑</w:t>
      </w:r>
    </w:p>
    <w:p w14:paraId="431EB93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多规格SKU管理</w:t>
      </w:r>
    </w:p>
    <w:p w14:paraId="7D0FA28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商品分类</w:t>
      </w:r>
    </w:p>
    <w:p w14:paraId="20D9E55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多级分类树</w:t>
      </w:r>
    </w:p>
    <w:p w14:paraId="2BEE32C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分类属性管理</w:t>
      </w:r>
    </w:p>
    <w:p w14:paraId="2A3B3459"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商品查询</w:t>
      </w:r>
    </w:p>
    <w:p w14:paraId="6D401CC5"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规格参数</w:t>
      </w:r>
    </w:p>
    <w:p w14:paraId="2AD037A4">
      <w:pPr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进一步对商品管理</w:t>
      </w:r>
    </w:p>
    <w:p w14:paraId="10FB5A2E">
      <w:pPr>
        <w:rPr>
          <w:rFonts w:hint="eastAsia" w:ascii="宋体" w:hAnsi="宋体" w:eastAsia="宋体" w:cs="宋体"/>
          <w:sz w:val="24"/>
          <w:szCs w:val="24"/>
        </w:rPr>
      </w:pPr>
    </w:p>
    <w:p w14:paraId="0F0CE71C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用户权限模块</w:t>
      </w:r>
    </w:p>
    <w:p w14:paraId="70D182C7"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用户账户管理</w:t>
      </w:r>
    </w:p>
    <w:p w14:paraId="3F44340E"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echarts图表展示 </w:t>
      </w:r>
    </w:p>
    <w:p w14:paraId="3FC7B321">
      <w:pPr>
        <w:pBdr>
          <w:bottom w:val="none" w:color="auto" w:sz="0" w:space="0"/>
        </w:pBd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- 以图标掌管当前商品信息</w:t>
      </w:r>
    </w:p>
    <w:p w14:paraId="04580653">
      <w:pPr>
        <w:pStyle w:val="3"/>
        <w:bidi w:val="0"/>
        <w:rPr>
          <w:rFonts w:hint="eastAsia"/>
        </w:rPr>
      </w:pPr>
      <w:r>
        <w:rPr>
          <w:rFonts w:hint="eastAsia"/>
        </w:rPr>
        <w:t>四、开发计划</w:t>
      </w:r>
    </w:p>
    <w:p w14:paraId="5B49E48E">
      <w:pPr>
        <w:pStyle w:val="4"/>
        <w:bidi w:val="0"/>
        <w:rPr>
          <w:rFonts w:hint="eastAsia"/>
        </w:rPr>
      </w:pPr>
      <w:r>
        <w:rPr>
          <w:rFonts w:hint="eastAsia"/>
        </w:rPr>
        <w:t>4.1 里程碑计划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  <w:gridCol w:w="2034"/>
        <w:gridCol w:w="3446"/>
      </w:tblGrid>
      <w:tr w14:paraId="13879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9" w:type="dxa"/>
          </w:tcPr>
          <w:p w14:paraId="0D69C294"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阶段</w:t>
            </w:r>
          </w:p>
        </w:tc>
        <w:tc>
          <w:tcPr>
            <w:tcW w:w="2034" w:type="dxa"/>
          </w:tcPr>
          <w:p w14:paraId="16DDDA86"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时间周期</w:t>
            </w:r>
          </w:p>
        </w:tc>
        <w:tc>
          <w:tcPr>
            <w:tcW w:w="3446" w:type="dxa"/>
          </w:tcPr>
          <w:p w14:paraId="119450DB"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交付物</w:t>
            </w:r>
          </w:p>
        </w:tc>
      </w:tr>
      <w:tr w14:paraId="1F3AE6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739" w:type="dxa"/>
          </w:tcPr>
          <w:p w14:paraId="115DB9F9"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 需求分析</w:t>
            </w:r>
          </w:p>
        </w:tc>
        <w:tc>
          <w:tcPr>
            <w:tcW w:w="2034" w:type="dxa"/>
          </w:tcPr>
          <w:p w14:paraId="390B96A1"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1周</w:t>
            </w:r>
          </w:p>
        </w:tc>
        <w:tc>
          <w:tcPr>
            <w:tcW w:w="3446" w:type="dxa"/>
          </w:tcPr>
          <w:p w14:paraId="25A621A7"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需求规格说明书</w:t>
            </w:r>
          </w:p>
        </w:tc>
      </w:tr>
      <w:tr w14:paraId="6B58E7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2739" w:type="dxa"/>
          </w:tcPr>
          <w:p w14:paraId="7E53869E"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 UI设计</w:t>
            </w:r>
          </w:p>
        </w:tc>
        <w:tc>
          <w:tcPr>
            <w:tcW w:w="2034" w:type="dxa"/>
          </w:tcPr>
          <w:p w14:paraId="6F8D1F38"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周</w:t>
            </w:r>
          </w:p>
        </w:tc>
        <w:tc>
          <w:tcPr>
            <w:tcW w:w="3446" w:type="dxa"/>
          </w:tcPr>
          <w:p w14:paraId="3E19D967"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高保真设计稿+设计规范文档</w:t>
            </w:r>
          </w:p>
        </w:tc>
      </w:tr>
      <w:tr w14:paraId="14109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2739" w:type="dxa"/>
          </w:tcPr>
          <w:p w14:paraId="32EBF538"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3. 基础搭建</w:t>
            </w:r>
          </w:p>
        </w:tc>
        <w:tc>
          <w:tcPr>
            <w:tcW w:w="2034" w:type="dxa"/>
          </w:tcPr>
          <w:p w14:paraId="54DC3C6A"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1周</w:t>
            </w:r>
          </w:p>
        </w:tc>
        <w:tc>
          <w:tcPr>
            <w:tcW w:w="3446" w:type="dxa"/>
          </w:tcPr>
          <w:p w14:paraId="0ADEAC6F"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脚手架工程+核心架构代码</w:t>
            </w:r>
          </w:p>
        </w:tc>
      </w:tr>
      <w:tr w14:paraId="3F325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2739" w:type="dxa"/>
          </w:tcPr>
          <w:p w14:paraId="344E1682"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4. 功能开发</w:t>
            </w:r>
          </w:p>
        </w:tc>
        <w:tc>
          <w:tcPr>
            <w:tcW w:w="2034" w:type="dxa"/>
          </w:tcPr>
          <w:p w14:paraId="70028EDA"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周</w:t>
            </w:r>
          </w:p>
        </w:tc>
        <w:tc>
          <w:tcPr>
            <w:tcW w:w="3446" w:type="dxa"/>
          </w:tcPr>
          <w:p w14:paraId="1296EE15"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各功能模块完整实现</w:t>
            </w:r>
          </w:p>
        </w:tc>
      </w:tr>
      <w:tr w14:paraId="04C7D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2739" w:type="dxa"/>
          </w:tcPr>
          <w:p w14:paraId="3E0F31EB"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5. 测试验收</w:t>
            </w:r>
          </w:p>
        </w:tc>
        <w:tc>
          <w:tcPr>
            <w:tcW w:w="2034" w:type="dxa"/>
          </w:tcPr>
          <w:p w14:paraId="2EF82BD3"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周</w:t>
            </w:r>
          </w:p>
        </w:tc>
        <w:tc>
          <w:tcPr>
            <w:tcW w:w="3446" w:type="dxa"/>
          </w:tcPr>
          <w:p w14:paraId="023CFFAE"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测试报告+BUG修复记录</w:t>
            </w:r>
          </w:p>
        </w:tc>
      </w:tr>
      <w:tr w14:paraId="081C2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2739" w:type="dxa"/>
          </w:tcPr>
          <w:p w14:paraId="60F76726"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6. 上线部署</w:t>
            </w:r>
          </w:p>
        </w:tc>
        <w:tc>
          <w:tcPr>
            <w:tcW w:w="2034" w:type="dxa"/>
          </w:tcPr>
          <w:p w14:paraId="38619E83"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1周</w:t>
            </w:r>
          </w:p>
        </w:tc>
        <w:tc>
          <w:tcPr>
            <w:tcW w:w="3446" w:type="dxa"/>
          </w:tcPr>
          <w:p w14:paraId="43203D05"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部署文档+运维手册</w:t>
            </w:r>
          </w:p>
        </w:tc>
      </w:tr>
    </w:tbl>
    <w:p w14:paraId="2440E9B3">
      <w:pPr>
        <w:jc w:val="center"/>
        <w:rPr>
          <w:rFonts w:hint="eastAsia" w:ascii="宋体" w:hAnsi="宋体" w:eastAsia="宋体" w:cs="宋体"/>
          <w:sz w:val="24"/>
          <w:szCs w:val="24"/>
        </w:rPr>
      </w:pPr>
    </w:p>
    <w:p w14:paraId="25FD8738">
      <w:pPr>
        <w:pStyle w:val="4"/>
        <w:bidi w:val="0"/>
        <w:rPr>
          <w:rFonts w:hint="eastAsia"/>
        </w:rPr>
      </w:pPr>
      <w:r>
        <w:rPr>
          <w:rFonts w:hint="eastAsia"/>
        </w:rPr>
        <w:t>4.2 详细开发排期</w:t>
      </w:r>
    </w:p>
    <w:p w14:paraId="6EBF59F8">
      <w:pPr>
        <w:pStyle w:val="5"/>
        <w:bidi w:val="0"/>
        <w:rPr>
          <w:rFonts w:hint="eastAsia"/>
          <w:lang w:eastAsia="zh-CN"/>
        </w:rPr>
      </w:pPr>
      <w:r>
        <w:rPr>
          <w:rFonts w:hint="eastAsia"/>
        </w:rPr>
        <w:t>第1周：基础架构搭建</w:t>
      </w:r>
      <w:r>
        <w:rPr>
          <w:rFonts w:hint="eastAsia"/>
          <w:lang w:eastAsia="zh-CN"/>
        </w:rPr>
        <w:t>及测试</w:t>
      </w:r>
    </w:p>
    <w:p w14:paraId="7163D02E"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技术点 Vue+Vue-router+Vuex+Element-ui+Axios+其他三方库</w:t>
      </w:r>
    </w:p>
    <w:p w14:paraId="77518CA2">
      <w:pPr>
        <w:numPr>
          <w:ilvl w:val="0"/>
          <w:numId w:val="5"/>
        </w:numPr>
        <w:pBdr>
          <w:bottom w:val="none" w:color="auto" w:sz="0" w:space="0"/>
        </w:pBd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项目准备</w:t>
      </w:r>
    </w:p>
    <w:p w14:paraId="0B8C0E47">
      <w:pPr>
        <w:ind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mysql</w:t>
      </w:r>
    </w:p>
    <w:p w14:paraId="64830FA5">
      <w:pPr>
        <w:ind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iconfont 图标库</w:t>
      </w:r>
    </w:p>
    <w:p w14:paraId="18779580">
      <w:pPr>
        <w:pBdr>
          <w:bottom w:val="none" w:color="auto" w:sz="0" w:space="0"/>
        </w:pBdr>
        <w:ind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axios</w:t>
      </w:r>
    </w:p>
    <w:p w14:paraId="52242B54"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项目搭建</w:t>
      </w:r>
    </w:p>
    <w:p w14:paraId="0A0E1C0E">
      <w:pPr>
        <w:ind w:left="336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- vue create vue-ego</w:t>
      </w:r>
    </w:p>
    <w:p w14:paraId="4496EB09">
      <w:pPr>
        <w:pBdr>
          <w:bottom w:val="none" w:color="auto" w:sz="0" w:space="0"/>
        </w:pBdr>
        <w:ind w:left="336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- vue-router vuex</w:t>
      </w:r>
    </w:p>
    <w:p w14:paraId="1C1CC6B6">
      <w:p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- axios</w:t>
      </w:r>
    </w:p>
    <w:p w14:paraId="2345C763">
      <w:pPr>
        <w:pBdr>
          <w:bottom w:val="none" w:color="auto" w:sz="0" w:space="0"/>
        </w:pBdr>
        <w:ind w:left="336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- vue add Element</w:t>
      </w:r>
    </w:p>
    <w:p w14:paraId="537A1E91"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项目初始化</w:t>
      </w:r>
    </w:p>
    <w:p w14:paraId="6F6AC101">
      <w:pPr>
        <w:ind w:left="336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删除无用的组件</w:t>
      </w:r>
    </w:p>
    <w:p w14:paraId="4717FBF4">
      <w:pPr>
        <w:ind w:left="336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css初始化</w:t>
      </w:r>
    </w:p>
    <w:p w14:paraId="36F71E79">
      <w:pPr>
        <w:pBdr>
          <w:bottom w:val="none" w:color="auto" w:sz="0" w:space="0"/>
        </w:pBdr>
        <w:ind w:left="336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导入图标</w:t>
      </w:r>
    </w:p>
    <w:p w14:paraId="1A1C57B2"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后台服务</w:t>
      </w:r>
    </w:p>
    <w:p w14:paraId="4307C989">
      <w:pPr>
        <w:ind w:left="336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npm i express -S6</w:t>
      </w:r>
    </w:p>
    <w:p w14:paraId="07276684"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</w:t>
      </w:r>
    </w:p>
    <w:p w14:paraId="604A7844"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测试以上内容的正确性及兼容性等</w:t>
      </w:r>
    </w:p>
    <w:p w14:paraId="55BA7DBB">
      <w:pPr>
        <w:rPr>
          <w:rFonts w:hint="eastAsia" w:ascii="宋体" w:hAnsi="宋体" w:eastAsia="宋体" w:cs="宋体"/>
          <w:sz w:val="24"/>
          <w:szCs w:val="24"/>
        </w:rPr>
      </w:pPr>
    </w:p>
    <w:p w14:paraId="76F7A73A">
      <w:pPr>
        <w:pStyle w:val="5"/>
        <w:bidi w:val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周：核心功能开发</w:t>
      </w:r>
      <w:r>
        <w:rPr>
          <w:rFonts w:hint="eastAsia"/>
          <w:lang w:eastAsia="zh-CN"/>
        </w:rPr>
        <w:t>及测试</w:t>
      </w:r>
    </w:p>
    <w:p w14:paraId="2CF821A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商品管理模块</w:t>
      </w:r>
    </w:p>
    <w:p w14:paraId="5EA6E19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- 商品列表页</w:t>
      </w:r>
    </w:p>
    <w:p w14:paraId="089005E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- 商品详情表单（含图片上传）</w:t>
      </w:r>
    </w:p>
    <w:p w14:paraId="302AB9C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- 商品分类树组件</w:t>
      </w:r>
    </w:p>
    <w:p w14:paraId="41C9081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用户权限模块</w:t>
      </w:r>
    </w:p>
    <w:p w14:paraId="1CAE172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- RBAC模型实现</w:t>
      </w:r>
    </w:p>
    <w:p w14:paraId="207541E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- 动态路由生成</w:t>
      </w:r>
    </w:p>
    <w:p w14:paraId="1D9A42D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- 权限指令开发</w:t>
      </w:r>
    </w:p>
    <w:p w14:paraId="64E9F432"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</w:t>
      </w:r>
    </w:p>
    <w:p w14:paraId="445B5061"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测试以上内容的正确性及兼容性等</w:t>
      </w:r>
    </w:p>
    <w:p w14:paraId="3E26C93A"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17F7AEA">
      <w:pPr>
        <w:rPr>
          <w:rFonts w:hint="eastAsia" w:ascii="宋体" w:hAnsi="宋体" w:eastAsia="宋体" w:cs="宋体"/>
          <w:sz w:val="24"/>
          <w:szCs w:val="24"/>
        </w:rPr>
      </w:pPr>
    </w:p>
    <w:p w14:paraId="5C2D6D83">
      <w:pPr>
        <w:pStyle w:val="5"/>
        <w:bidi w:val="0"/>
        <w:rPr>
          <w:rFonts w:hint="eastAsia" w:ascii="宋体" w:hAnsi="宋体" w:eastAsia="黑体" w:cs="宋体"/>
          <w:szCs w:val="24"/>
          <w:lang w:eastAsia="zh-CN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5-6</w:t>
      </w:r>
      <w:r>
        <w:rPr>
          <w:rFonts w:hint="eastAsia"/>
        </w:rPr>
        <w:t>周：高级功能实现</w:t>
      </w:r>
      <w:r>
        <w:rPr>
          <w:rFonts w:hint="eastAsia"/>
          <w:lang w:eastAsia="zh-CN"/>
        </w:rPr>
        <w:t>及测试</w:t>
      </w:r>
    </w:p>
    <w:p w14:paraId="6E2B4B0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数据可视化</w:t>
      </w:r>
    </w:p>
    <w:p w14:paraId="3D580A4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- ECharts集成</w:t>
      </w:r>
    </w:p>
    <w:p w14:paraId="66268C1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- 销售数据看板</w:t>
      </w:r>
    </w:p>
    <w:p w14:paraId="3ED1948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批量操作</w:t>
      </w:r>
    </w:p>
    <w:p w14:paraId="1DA6D5E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- Excel导入导出</w:t>
      </w:r>
    </w:p>
    <w:p w14:paraId="0B05DA6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- 批量审批流程</w:t>
      </w:r>
    </w:p>
    <w:p w14:paraId="19D09556"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</w:t>
      </w:r>
    </w:p>
    <w:p w14:paraId="1B66FEF1"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测试以上内容的正确性及兼容性等</w:t>
      </w:r>
    </w:p>
    <w:p w14:paraId="5F0A7717"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测试数据是否具有实时性</w:t>
      </w:r>
    </w:p>
    <w:p w14:paraId="4ED7383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D180C1A">
      <w:pPr>
        <w:rPr>
          <w:rFonts w:hint="eastAsia" w:ascii="宋体" w:hAnsi="宋体" w:eastAsia="宋体" w:cs="宋体"/>
          <w:sz w:val="24"/>
          <w:szCs w:val="24"/>
        </w:rPr>
      </w:pPr>
    </w:p>
    <w:p w14:paraId="1664B9A2">
      <w:pPr>
        <w:pStyle w:val="3"/>
        <w:bidi w:val="0"/>
        <w:rPr>
          <w:rFonts w:hint="eastAsia" w:ascii="宋体" w:hAnsi="宋体" w:eastAsia="宋体" w:cs="宋体"/>
          <w:szCs w:val="24"/>
        </w:rPr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、项目成员及分工</w:t>
      </w:r>
    </w:p>
    <w:tbl>
      <w:tblPr>
        <w:tblStyle w:val="9"/>
        <w:tblW w:w="0" w:type="auto"/>
        <w:tblInd w:w="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3644"/>
        <w:gridCol w:w="3197"/>
      </w:tblGrid>
      <w:tr w14:paraId="2C902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178" w:type="dxa"/>
          </w:tcPr>
          <w:p w14:paraId="179E327B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3644" w:type="dxa"/>
          </w:tcPr>
          <w:p w14:paraId="5D84FE08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负责工作</w:t>
            </w:r>
          </w:p>
        </w:tc>
        <w:tc>
          <w:tcPr>
            <w:tcW w:w="3197" w:type="dxa"/>
          </w:tcPr>
          <w:p w14:paraId="5048A33F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GIT ID</w:t>
            </w:r>
          </w:p>
        </w:tc>
      </w:tr>
      <w:tr w14:paraId="5625E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178" w:type="dxa"/>
          </w:tcPr>
          <w:p w14:paraId="07A34335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王如月</w:t>
            </w:r>
          </w:p>
        </w:tc>
        <w:tc>
          <w:tcPr>
            <w:tcW w:w="3644" w:type="dxa"/>
          </w:tcPr>
          <w:p w14:paraId="25DB48CB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文档编写</w:t>
            </w:r>
          </w:p>
        </w:tc>
        <w:tc>
          <w:tcPr>
            <w:tcW w:w="3197" w:type="dxa"/>
          </w:tcPr>
          <w:p w14:paraId="7E575528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creddly</w:t>
            </w:r>
          </w:p>
        </w:tc>
      </w:tr>
      <w:tr w14:paraId="6EC735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178" w:type="dxa"/>
          </w:tcPr>
          <w:p w14:paraId="0C179422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曾洁</w:t>
            </w:r>
          </w:p>
        </w:tc>
        <w:tc>
          <w:tcPr>
            <w:tcW w:w="3644" w:type="dxa"/>
          </w:tcPr>
          <w:p w14:paraId="61EBCD1C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197" w:type="dxa"/>
          </w:tcPr>
          <w:p w14:paraId="2D91A2B3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qinran6</w:t>
            </w:r>
          </w:p>
        </w:tc>
      </w:tr>
      <w:tr w14:paraId="3255B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178" w:type="dxa"/>
          </w:tcPr>
          <w:p w14:paraId="15FA33D6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李宁</w:t>
            </w:r>
          </w:p>
        </w:tc>
        <w:tc>
          <w:tcPr>
            <w:tcW w:w="3644" w:type="dxa"/>
          </w:tcPr>
          <w:p w14:paraId="7ED6841C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97" w:type="dxa"/>
          </w:tcPr>
          <w:p w14:paraId="70DACEE1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K6-Spec</w:t>
            </w:r>
          </w:p>
        </w:tc>
      </w:tr>
      <w:tr w14:paraId="018D6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178" w:type="dxa"/>
          </w:tcPr>
          <w:p w14:paraId="098AD0A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彭孝乐</w:t>
            </w:r>
          </w:p>
        </w:tc>
        <w:tc>
          <w:tcPr>
            <w:tcW w:w="3644" w:type="dxa"/>
          </w:tcPr>
          <w:p w14:paraId="5DFE7C25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团队协调与沟通</w:t>
            </w:r>
          </w:p>
        </w:tc>
        <w:tc>
          <w:tcPr>
            <w:tcW w:w="3197" w:type="dxa"/>
          </w:tcPr>
          <w:p w14:paraId="66A0F2D4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Shully05</w:t>
            </w:r>
          </w:p>
        </w:tc>
      </w:tr>
    </w:tbl>
    <w:p w14:paraId="6A19EE38"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 w14:paraId="27A8403C">
      <w:pPr>
        <w:pStyle w:val="3"/>
        <w:bidi w:val="0"/>
        <w:rPr>
          <w:rFonts w:hint="eastAsia" w:ascii="宋体" w:hAnsi="宋体" w:eastAsia="宋体" w:cs="宋体"/>
          <w:szCs w:val="24"/>
        </w:rPr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>、附录</w:t>
      </w:r>
    </w:p>
    <w:p w14:paraId="24500A47">
      <w:pPr>
        <w:pStyle w:val="4"/>
        <w:bidi w:val="0"/>
        <w:rPr>
          <w:rFonts w:hint="eastAsia"/>
        </w:rPr>
      </w:pPr>
      <w:r>
        <w:rPr>
          <w:rFonts w:hint="eastAsia"/>
        </w:rPr>
        <w:t>9.1 开发环境要求</w:t>
      </w:r>
    </w:p>
    <w:p w14:paraId="2F11A39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Node.js 14.x+</w:t>
      </w:r>
    </w:p>
    <w:p w14:paraId="666ECD5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npm 6.x+</w:t>
      </w:r>
    </w:p>
    <w:p w14:paraId="7290325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Vue CLI 4.x</w:t>
      </w:r>
    </w:p>
    <w:p w14:paraId="37ABEA4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-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Microsoft Edge</w:t>
      </w:r>
      <w:r>
        <w:rPr>
          <w:rFonts w:hint="eastAsia" w:ascii="宋体" w:hAnsi="宋体" w:eastAsia="宋体" w:cs="宋体"/>
          <w:sz w:val="24"/>
          <w:szCs w:val="24"/>
        </w:rPr>
        <w:t>最新版</w:t>
      </w:r>
    </w:p>
    <w:p w14:paraId="2CEE6F2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Chrome 最新版</w:t>
      </w:r>
    </w:p>
    <w:p w14:paraId="577D58F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 Firefox最新版</w:t>
      </w:r>
    </w:p>
    <w:p w14:paraId="4DCDC097">
      <w:pPr>
        <w:pStyle w:val="4"/>
        <w:bidi w:val="0"/>
        <w:rPr>
          <w:rFonts w:hint="eastAsia"/>
        </w:rPr>
      </w:pPr>
      <w:r>
        <w:rPr>
          <w:rFonts w:hint="eastAsia"/>
        </w:rPr>
        <w:t>9.2 相关文档参考</w:t>
      </w:r>
    </w:p>
    <w:p w14:paraId="15D27CB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Element-UI组件文档</w:t>
      </w:r>
    </w:p>
    <w:p w14:paraId="7A1AA77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Vue官方风格指南</w:t>
      </w:r>
    </w:p>
    <w:p w14:paraId="1D3DA74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RESTful API设计规范</w:t>
      </w:r>
    </w:p>
    <w:p w14:paraId="044BDF6D">
      <w:pPr>
        <w:rPr>
          <w:rFonts w:hint="eastAsia" w:ascii="宋体" w:hAnsi="宋体" w:eastAsia="宋体" w:cs="宋体"/>
          <w:sz w:val="24"/>
          <w:szCs w:val="24"/>
        </w:rPr>
      </w:pPr>
    </w:p>
    <w:p w14:paraId="56323DE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本计划书将根据项目实际进展进行动态调整，确保项目按时保质交付。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3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56" w:hanging="336"/>
      </w:pPr>
    </w:lvl>
    <w:lvl w:ilvl="2" w:tentative="0">
      <w:start w:val="1"/>
      <w:numFmt w:val="lowerRoman"/>
      <w:lvlText w:val="%3."/>
      <w:lvlJc w:val="left"/>
      <w:pPr>
        <w:ind w:left="1176" w:hanging="336"/>
      </w:pPr>
    </w:lvl>
    <w:lvl w:ilvl="3" w:tentative="0">
      <w:start w:val="1"/>
      <w:numFmt w:val="decimal"/>
      <w:lvlText w:val="%4."/>
      <w:lvlJc w:val="left"/>
      <w:pPr>
        <w:ind w:left="1596" w:hanging="336"/>
      </w:pPr>
    </w:lvl>
    <w:lvl w:ilvl="4" w:tentative="0">
      <w:start w:val="1"/>
      <w:numFmt w:val="lowerLetter"/>
      <w:lvlText w:val="%5."/>
      <w:lvlJc w:val="left"/>
      <w:pPr>
        <w:ind w:left="2016" w:hanging="336"/>
      </w:pPr>
    </w:lvl>
    <w:lvl w:ilvl="5" w:tentative="0">
      <w:start w:val="1"/>
      <w:numFmt w:val="lowerRoman"/>
      <w:lvlText w:val="%6."/>
      <w:lvlJc w:val="left"/>
      <w:pPr>
        <w:ind w:left="2436" w:hanging="336"/>
      </w:pPr>
    </w:lvl>
    <w:lvl w:ilvl="6" w:tentative="0">
      <w:start w:val="1"/>
      <w:numFmt w:val="decimal"/>
      <w:lvlText w:val="%7."/>
      <w:lvlJc w:val="left"/>
      <w:pPr>
        <w:ind w:left="2856" w:hanging="336"/>
      </w:pPr>
    </w:lvl>
    <w:lvl w:ilvl="7" w:tentative="0">
      <w:start w:val="1"/>
      <w:numFmt w:val="lowerLetter"/>
      <w:lvlText w:val="%8."/>
      <w:lvlJc w:val="left"/>
      <w:pPr>
        <w:ind w:left="3276" w:hanging="336"/>
      </w:pPr>
    </w:lvl>
    <w:lvl w:ilvl="8" w:tentative="0">
      <w:start w:val="1"/>
      <w:numFmt w:val="lowerRoman"/>
      <w:lvlText w:val="%9."/>
      <w:lvlJc w:val="left"/>
      <w:pPr>
        <w:ind w:left="3696" w:hanging="336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56" w:hanging="336"/>
      </w:pPr>
    </w:lvl>
    <w:lvl w:ilvl="2" w:tentative="0">
      <w:start w:val="1"/>
      <w:numFmt w:val="lowerRoman"/>
      <w:lvlText w:val="%3."/>
      <w:lvlJc w:val="left"/>
      <w:pPr>
        <w:ind w:left="1176" w:hanging="336"/>
      </w:pPr>
    </w:lvl>
    <w:lvl w:ilvl="3" w:tentative="0">
      <w:start w:val="1"/>
      <w:numFmt w:val="decimal"/>
      <w:lvlText w:val="%4."/>
      <w:lvlJc w:val="left"/>
      <w:pPr>
        <w:ind w:left="1596" w:hanging="336"/>
      </w:pPr>
    </w:lvl>
    <w:lvl w:ilvl="4" w:tentative="0">
      <w:start w:val="1"/>
      <w:numFmt w:val="lowerLetter"/>
      <w:lvlText w:val="%5."/>
      <w:lvlJc w:val="left"/>
      <w:pPr>
        <w:ind w:left="2016" w:hanging="336"/>
      </w:pPr>
    </w:lvl>
    <w:lvl w:ilvl="5" w:tentative="0">
      <w:start w:val="1"/>
      <w:numFmt w:val="lowerRoman"/>
      <w:lvlText w:val="%6."/>
      <w:lvlJc w:val="left"/>
      <w:pPr>
        <w:ind w:left="2436" w:hanging="336"/>
      </w:pPr>
    </w:lvl>
    <w:lvl w:ilvl="6" w:tentative="0">
      <w:start w:val="1"/>
      <w:numFmt w:val="decimal"/>
      <w:lvlText w:val="%7."/>
      <w:lvlJc w:val="left"/>
      <w:pPr>
        <w:ind w:left="2856" w:hanging="336"/>
      </w:pPr>
    </w:lvl>
    <w:lvl w:ilvl="7" w:tentative="0">
      <w:start w:val="1"/>
      <w:numFmt w:val="lowerLetter"/>
      <w:lvlText w:val="%8."/>
      <w:lvlJc w:val="left"/>
      <w:pPr>
        <w:ind w:left="3276" w:hanging="336"/>
      </w:pPr>
    </w:lvl>
    <w:lvl w:ilvl="8" w:tentative="0">
      <w:start w:val="1"/>
      <w:numFmt w:val="lowerRoman"/>
      <w:lvlText w:val="%9."/>
      <w:lvlJc w:val="left"/>
      <w:pPr>
        <w:ind w:left="3696" w:hanging="336"/>
      </w:pPr>
    </w:lvl>
  </w:abstractNum>
  <w:abstractNum w:abstractNumId="2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56" w:hanging="336"/>
      </w:pPr>
    </w:lvl>
    <w:lvl w:ilvl="2" w:tentative="0">
      <w:start w:val="1"/>
      <w:numFmt w:val="lowerRoman"/>
      <w:lvlText w:val="%3."/>
      <w:lvlJc w:val="left"/>
      <w:pPr>
        <w:ind w:left="1176" w:hanging="336"/>
      </w:pPr>
    </w:lvl>
    <w:lvl w:ilvl="3" w:tentative="0">
      <w:start w:val="1"/>
      <w:numFmt w:val="decimal"/>
      <w:lvlText w:val="%4."/>
      <w:lvlJc w:val="left"/>
      <w:pPr>
        <w:ind w:left="1596" w:hanging="336"/>
      </w:pPr>
    </w:lvl>
    <w:lvl w:ilvl="4" w:tentative="0">
      <w:start w:val="1"/>
      <w:numFmt w:val="lowerLetter"/>
      <w:lvlText w:val="%5."/>
      <w:lvlJc w:val="left"/>
      <w:pPr>
        <w:ind w:left="2016" w:hanging="336"/>
      </w:pPr>
    </w:lvl>
    <w:lvl w:ilvl="5" w:tentative="0">
      <w:start w:val="1"/>
      <w:numFmt w:val="lowerRoman"/>
      <w:lvlText w:val="%6."/>
      <w:lvlJc w:val="left"/>
      <w:pPr>
        <w:ind w:left="2436" w:hanging="336"/>
      </w:pPr>
    </w:lvl>
    <w:lvl w:ilvl="6" w:tentative="0">
      <w:start w:val="1"/>
      <w:numFmt w:val="decimal"/>
      <w:lvlText w:val="%7."/>
      <w:lvlJc w:val="left"/>
      <w:pPr>
        <w:ind w:left="2856" w:hanging="336"/>
      </w:pPr>
    </w:lvl>
    <w:lvl w:ilvl="7" w:tentative="0">
      <w:start w:val="1"/>
      <w:numFmt w:val="lowerLetter"/>
      <w:lvlText w:val="%8."/>
      <w:lvlJc w:val="left"/>
      <w:pPr>
        <w:ind w:left="3276" w:hanging="336"/>
      </w:pPr>
    </w:lvl>
    <w:lvl w:ilvl="8" w:tentative="0">
      <w:start w:val="1"/>
      <w:numFmt w:val="lowerRoman"/>
      <w:lvlText w:val="%9."/>
      <w:lvlJc w:val="left"/>
      <w:pPr>
        <w:ind w:left="3696" w:hanging="336"/>
      </w:pPr>
    </w:lvl>
  </w:abstractNum>
  <w:abstractNum w:abstractNumId="3">
    <w:nsid w:val="E1B8FE50"/>
    <w:multiLevelType w:val="singleLevel"/>
    <w:tmpl w:val="E1B8FE50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4">
    <w:nsid w:val="0053208E"/>
    <w:multiLevelType w:val="multilevel"/>
    <w:tmpl w:val="0053208E"/>
    <w:lvl w:ilvl="0" w:tentative="0">
      <w:start w:val="3"/>
      <w:numFmt w:val="chineseCountingThousand"/>
      <w:lvlText w:val="%1、"/>
      <w:lvlJc w:val="left"/>
      <w:pPr>
        <w:ind w:left="462" w:hanging="462"/>
      </w:pPr>
    </w:lvl>
    <w:lvl w:ilvl="1" w:tentative="0">
      <w:start w:val="1"/>
      <w:numFmt w:val="decimal"/>
      <w:lvlText w:val="%2、"/>
      <w:lvlJc w:val="left"/>
      <w:pPr>
        <w:ind w:left="756" w:hanging="336"/>
      </w:pPr>
    </w:lvl>
    <w:lvl w:ilvl="2" w:tentative="0">
      <w:start w:val="1"/>
      <w:numFmt w:val="lowerLetter"/>
      <w:lvlText w:val="%3)"/>
      <w:lvlJc w:val="left"/>
      <w:pPr>
        <w:ind w:left="1176" w:hanging="336"/>
      </w:pPr>
    </w:lvl>
    <w:lvl w:ilvl="3" w:tentative="0">
      <w:start w:val="1"/>
      <w:numFmt w:val="chineseCountingThousand"/>
      <w:lvlText w:val="%4、"/>
      <w:lvlJc w:val="left"/>
      <w:pPr>
        <w:ind w:left="1722" w:hanging="462"/>
      </w:pPr>
    </w:lvl>
    <w:lvl w:ilvl="4" w:tentative="0">
      <w:start w:val="1"/>
      <w:numFmt w:val="decimal"/>
      <w:lvlText w:val="%5、"/>
      <w:lvlJc w:val="left"/>
      <w:pPr>
        <w:ind w:left="2016" w:hanging="336"/>
      </w:pPr>
    </w:lvl>
    <w:lvl w:ilvl="5" w:tentative="0">
      <w:start w:val="1"/>
      <w:numFmt w:val="lowerLetter"/>
      <w:lvlText w:val="%6)"/>
      <w:lvlJc w:val="left"/>
      <w:pPr>
        <w:ind w:left="2436" w:hanging="336"/>
      </w:pPr>
    </w:lvl>
    <w:lvl w:ilvl="6" w:tentative="0">
      <w:start w:val="1"/>
      <w:numFmt w:val="chineseCountingThousand"/>
      <w:lvlText w:val="%7、"/>
      <w:lvlJc w:val="left"/>
      <w:pPr>
        <w:ind w:left="2982" w:hanging="462"/>
      </w:pPr>
    </w:lvl>
    <w:lvl w:ilvl="7" w:tentative="0">
      <w:start w:val="1"/>
      <w:numFmt w:val="decimal"/>
      <w:lvlText w:val="%8、"/>
      <w:lvlJc w:val="left"/>
      <w:pPr>
        <w:ind w:left="3276" w:hanging="336"/>
      </w:pPr>
    </w:lvl>
    <w:lvl w:ilvl="8" w:tentative="0">
      <w:start w:val="1"/>
      <w:numFmt w:val="lowerLetter"/>
      <w:lvlText w:val="%9)"/>
      <w:lvlJc w:val="left"/>
      <w:pPr>
        <w:ind w:left="3696" w:hanging="336"/>
      </w:pPr>
    </w:lvl>
  </w:abstractNum>
  <w:abstractNum w:abstractNumId="5">
    <w:nsid w:val="115048D0"/>
    <w:multiLevelType w:val="singleLevel"/>
    <w:tmpl w:val="115048D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56" w:hanging="336"/>
      </w:pPr>
    </w:lvl>
    <w:lvl w:ilvl="2" w:tentative="0">
      <w:start w:val="1"/>
      <w:numFmt w:val="lowerRoman"/>
      <w:lvlText w:val="%3."/>
      <w:lvlJc w:val="left"/>
      <w:pPr>
        <w:ind w:left="1176" w:hanging="336"/>
      </w:pPr>
    </w:lvl>
    <w:lvl w:ilvl="3" w:tentative="0">
      <w:start w:val="1"/>
      <w:numFmt w:val="decimal"/>
      <w:lvlText w:val="%4."/>
      <w:lvlJc w:val="left"/>
      <w:pPr>
        <w:ind w:left="1596" w:hanging="336"/>
      </w:pPr>
    </w:lvl>
    <w:lvl w:ilvl="4" w:tentative="0">
      <w:start w:val="1"/>
      <w:numFmt w:val="lowerLetter"/>
      <w:lvlText w:val="%5."/>
      <w:lvlJc w:val="left"/>
      <w:pPr>
        <w:ind w:left="2016" w:hanging="336"/>
      </w:pPr>
    </w:lvl>
    <w:lvl w:ilvl="5" w:tentative="0">
      <w:start w:val="1"/>
      <w:numFmt w:val="lowerRoman"/>
      <w:lvlText w:val="%6."/>
      <w:lvlJc w:val="left"/>
      <w:pPr>
        <w:ind w:left="2436" w:hanging="336"/>
      </w:pPr>
    </w:lvl>
    <w:lvl w:ilvl="6" w:tentative="0">
      <w:start w:val="1"/>
      <w:numFmt w:val="decimal"/>
      <w:lvlText w:val="%7."/>
      <w:lvlJc w:val="left"/>
      <w:pPr>
        <w:ind w:left="2856" w:hanging="336"/>
      </w:pPr>
    </w:lvl>
    <w:lvl w:ilvl="7" w:tentative="0">
      <w:start w:val="1"/>
      <w:numFmt w:val="lowerLetter"/>
      <w:lvlText w:val="%8."/>
      <w:lvlJc w:val="left"/>
      <w:pPr>
        <w:ind w:left="3276" w:hanging="336"/>
      </w:pPr>
    </w:lvl>
    <w:lvl w:ilvl="8" w:tentative="0">
      <w:start w:val="1"/>
      <w:numFmt w:val="lowerRoman"/>
      <w:lvlText w:val="%9."/>
      <w:lvlJc w:val="left"/>
      <w:pPr>
        <w:ind w:left="3696" w:hanging="336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yZmZlM2RiNzNkODYzMmRmMzE4MjFlOTcxMTVjYTIifQ=="/>
    <w:docVar w:name="KSO_WPS_MARK_KEY" w:val="c982ce92-3179-49b4-8ac9-c66d7c4b20a0"/>
  </w:docVars>
  <w:rsids>
    <w:rsidRoot w:val="2D36177A"/>
    <w:rsid w:val="0D8C6E04"/>
    <w:rsid w:val="0E762F65"/>
    <w:rsid w:val="1DD45BAB"/>
    <w:rsid w:val="22DF561F"/>
    <w:rsid w:val="26086C3B"/>
    <w:rsid w:val="2D36177A"/>
    <w:rsid w:val="371116C7"/>
    <w:rsid w:val="3971469F"/>
    <w:rsid w:val="3BA41246"/>
    <w:rsid w:val="46993A40"/>
    <w:rsid w:val="474431E2"/>
    <w:rsid w:val="49A12900"/>
    <w:rsid w:val="4A445C00"/>
    <w:rsid w:val="52A75B3A"/>
    <w:rsid w:val="547D0A2D"/>
    <w:rsid w:val="55447A06"/>
    <w:rsid w:val="5A4F116D"/>
    <w:rsid w:val="5C934B99"/>
    <w:rsid w:val="5D2143CC"/>
    <w:rsid w:val="5FAB005C"/>
    <w:rsid w:val="62DF24F6"/>
    <w:rsid w:val="639B1F33"/>
    <w:rsid w:val="649C2E62"/>
    <w:rsid w:val="6DBF1B58"/>
    <w:rsid w:val="7B8339B3"/>
    <w:rsid w:val="7BC4727D"/>
    <w:rsid w:val="7ED202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1141</Words>
  <Characters>1485</Characters>
  <TotalTime>0</TotalTime>
  <ScaleCrop>false</ScaleCrop>
  <LinksUpToDate>false</LinksUpToDate>
  <CharactersWithSpaces>1680</CharactersWithSpaces>
  <Application>WPS Office_12.1.0.17827_F1E327BC-269C-435d-A152-05C5408002CA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2025-04-06T21:03:00Z</dcterms:created>
  <dc:creator>23320</dc:creator>
  <cp:lastModifiedBy>王如月</cp:lastModifiedBy>
  <dcterms:modified xsi:type="dcterms:W3CDTF">2025-04-14T09:35:30Z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8860E8047C4F474B8FD99D69D373CB91_12</vt:lpwstr>
  </property>
</Properties>
</file>